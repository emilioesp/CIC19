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Ocupación y ajustes</w:t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Aguascalient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Baja Califor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Baja California Su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ampech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oahuil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oli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hiap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hihuahu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Ciudad de Méxic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Durang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Guanajua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Guerrer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Hidalg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19995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Jalisc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9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Méxic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Michoacán 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Morelo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Nayari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Nuevo Leó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Oaxac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Puebl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Querétaro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Quintana Ro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199951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San Luis Potosí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9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Sinaloa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Sonora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Tabasco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Tamaulipas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Tlaxcal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Veracruz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1497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Yucatán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0" cy="201497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_Zacatecas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49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